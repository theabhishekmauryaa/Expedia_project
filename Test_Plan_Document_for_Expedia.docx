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74E32" w14:textId="77777777" w:rsidR="0037576C" w:rsidRDefault="00000000">
      <w:pPr>
        <w:pStyle w:val="Heading1"/>
      </w:pPr>
      <w:r>
        <w:t>Test Plan Document for Expedia.com</w:t>
      </w:r>
    </w:p>
    <w:p w14:paraId="6CBF920D" w14:textId="77777777" w:rsidR="0037576C" w:rsidRDefault="00000000">
      <w:pPr>
        <w:pStyle w:val="Heading2"/>
      </w:pPr>
      <w:r>
        <w:t>1. Test Plan Identifier</w:t>
      </w:r>
    </w:p>
    <w:p w14:paraId="0C52FE47" w14:textId="77777777" w:rsidR="0037576C" w:rsidRDefault="00000000">
      <w:r>
        <w:t>Test Plan ID: TP-EXPEDIA-001</w:t>
      </w:r>
    </w:p>
    <w:p w14:paraId="6ECC1F64" w14:textId="77DD8E0F" w:rsidR="00A60EE0" w:rsidRDefault="00A60EE0">
      <w:r>
        <w:t>Project Code: Data Forntiet-069</w:t>
      </w:r>
    </w:p>
    <w:p w14:paraId="66F19F84" w14:textId="1A0E7EF7" w:rsidR="0037576C" w:rsidRDefault="00000000">
      <w:r>
        <w:t>Created By: [</w:t>
      </w:r>
      <w:r w:rsidR="00FF7E8B">
        <w:t>Abhishek Maurya</w:t>
      </w:r>
      <w:r>
        <w:t>]</w:t>
      </w:r>
    </w:p>
    <w:p w14:paraId="5E816DDB" w14:textId="6D0B1468" w:rsidR="0037576C" w:rsidRDefault="00000000">
      <w:r>
        <w:t>Creation Date: [</w:t>
      </w:r>
      <w:r w:rsidR="00FF7E8B">
        <w:t>12-11-2024</w:t>
      </w:r>
      <w:r>
        <w:t>]</w:t>
      </w:r>
    </w:p>
    <w:p w14:paraId="266061C5" w14:textId="77777777" w:rsidR="0037576C" w:rsidRDefault="00000000">
      <w:pPr>
        <w:pStyle w:val="Heading2"/>
      </w:pPr>
      <w:r>
        <w:t>2. Introduction</w:t>
      </w:r>
    </w:p>
    <w:p w14:paraId="5A939C08" w14:textId="77777777" w:rsidR="0037576C" w:rsidRDefault="00000000">
      <w:r>
        <w:t>Purpose: This Test Plan Document is created to verify the functionalities and user experience of Expedia.com.</w:t>
      </w:r>
    </w:p>
    <w:p w14:paraId="6BD5B419" w14:textId="77777777" w:rsidR="0037576C" w:rsidRDefault="00000000">
      <w:r>
        <w:t>Scope: Testing core functionalities of Expedia, such as flight booking, hotel booking, car rentals, etc.</w:t>
      </w:r>
    </w:p>
    <w:p w14:paraId="006B1115" w14:textId="77777777" w:rsidR="0037576C" w:rsidRDefault="00000000">
      <w:r>
        <w:t>Objectives:</w:t>
      </w:r>
    </w:p>
    <w:p w14:paraId="267AF89F" w14:textId="77777777" w:rsidR="0037576C" w:rsidRDefault="00000000">
      <w:r>
        <w:t xml:space="preserve">  - To test all modules to ensure they are working correctly.</w:t>
      </w:r>
    </w:p>
    <w:p w14:paraId="56A0A2C2" w14:textId="77777777" w:rsidR="0037576C" w:rsidRDefault="00000000">
      <w:r>
        <w:t xml:space="preserve">  - To improve user experience.</w:t>
      </w:r>
    </w:p>
    <w:p w14:paraId="6B90DE41" w14:textId="77777777" w:rsidR="0037576C" w:rsidRDefault="00000000">
      <w:r>
        <w:t xml:space="preserve">  - To identify and fix potential issues.</w:t>
      </w:r>
    </w:p>
    <w:p w14:paraId="2FAB49D1" w14:textId="77777777" w:rsidR="0037576C" w:rsidRDefault="00000000">
      <w:pPr>
        <w:pStyle w:val="Heading2"/>
      </w:pPr>
      <w:r>
        <w:t>3. Test Objectives</w:t>
      </w:r>
    </w:p>
    <w:p w14:paraId="593BA779" w14:textId="77777777" w:rsidR="0037576C" w:rsidRDefault="00000000">
      <w:r>
        <w:t>Functional testing of all core features (e.g., flight search, hotel booking, etc.)</w:t>
      </w:r>
    </w:p>
    <w:p w14:paraId="6094B0E9" w14:textId="77777777" w:rsidR="0037576C" w:rsidRDefault="00000000">
      <w:r>
        <w:t>Usability testing for seamless user experience</w:t>
      </w:r>
    </w:p>
    <w:p w14:paraId="4353C053" w14:textId="77777777" w:rsidR="0037576C" w:rsidRDefault="00000000">
      <w:r>
        <w:t>Performance testing for load handling and speed</w:t>
      </w:r>
    </w:p>
    <w:p w14:paraId="7F05F648" w14:textId="77777777" w:rsidR="0037576C" w:rsidRDefault="00000000">
      <w:r>
        <w:t>Security testing to protect user data</w:t>
      </w:r>
    </w:p>
    <w:p w14:paraId="22C628F6" w14:textId="77777777" w:rsidR="0037576C" w:rsidRDefault="00000000">
      <w:pPr>
        <w:pStyle w:val="Heading2"/>
      </w:pPr>
      <w:r>
        <w:t>4. Test Scope</w:t>
      </w:r>
    </w:p>
    <w:p w14:paraId="271E2223" w14:textId="77777777" w:rsidR="0037576C" w:rsidRDefault="00000000">
      <w:r>
        <w:t>In Scope: Functionalities like booking, search, checkout process, and customer support.</w:t>
      </w:r>
    </w:p>
    <w:p w14:paraId="4A10581B" w14:textId="77777777" w:rsidR="0037576C" w:rsidRDefault="00000000">
      <w:r>
        <w:t>Out of Scope: Third-party payment gateway performance.</w:t>
      </w:r>
    </w:p>
    <w:p w14:paraId="7010D0E8" w14:textId="77777777" w:rsidR="0037576C" w:rsidRDefault="00000000">
      <w:pPr>
        <w:pStyle w:val="Heading2"/>
      </w:pPr>
      <w:r>
        <w:t>5. Test Approach</w:t>
      </w:r>
    </w:p>
    <w:p w14:paraId="502B50F6" w14:textId="77777777" w:rsidR="0037576C" w:rsidRDefault="00000000">
      <w:r>
        <w:t>Functional Testing: Verify all modules using both manual and automated approaches.</w:t>
      </w:r>
    </w:p>
    <w:p w14:paraId="28CDD0CC" w14:textId="77777777" w:rsidR="0037576C" w:rsidRDefault="00000000">
      <w:r>
        <w:t>Usability Testing: Ensure easy navigation and user experience.</w:t>
      </w:r>
    </w:p>
    <w:p w14:paraId="7ACFFD5E" w14:textId="77777777" w:rsidR="0037576C" w:rsidRDefault="00000000">
      <w:r>
        <w:t>Performance Testing: Test the site's speed and responsiveness.</w:t>
      </w:r>
    </w:p>
    <w:p w14:paraId="1838087F" w14:textId="77777777" w:rsidR="0037576C" w:rsidRDefault="00000000">
      <w:r>
        <w:lastRenderedPageBreak/>
        <w:t>Security Testing: Conduct vulnerability testing for user data security.</w:t>
      </w:r>
    </w:p>
    <w:p w14:paraId="38AAA1AA" w14:textId="77777777" w:rsidR="0037576C" w:rsidRDefault="00000000">
      <w:pPr>
        <w:pStyle w:val="Heading2"/>
      </w:pPr>
      <w:r>
        <w:t>6. Test Criteria</w:t>
      </w:r>
    </w:p>
    <w:p w14:paraId="0508D313" w14:textId="77777777" w:rsidR="0037576C" w:rsidRDefault="00000000">
      <w:r>
        <w:t>Entry Criteria:</w:t>
      </w:r>
    </w:p>
    <w:p w14:paraId="3E962AFD" w14:textId="77777777" w:rsidR="0037576C" w:rsidRDefault="00000000">
      <w:r>
        <w:t xml:space="preserve">  - All </w:t>
      </w:r>
      <w:proofErr w:type="gramStart"/>
      <w:r>
        <w:t>requirements</w:t>
      </w:r>
      <w:proofErr w:type="gramEnd"/>
      <w:r>
        <w:t xml:space="preserve"> documents are clear.</w:t>
      </w:r>
    </w:p>
    <w:p w14:paraId="21FBF066" w14:textId="77777777" w:rsidR="0037576C" w:rsidRDefault="00000000">
      <w:r>
        <w:t xml:space="preserve">  - Test environment is available.</w:t>
      </w:r>
    </w:p>
    <w:p w14:paraId="59422D47" w14:textId="77777777" w:rsidR="0037576C" w:rsidRDefault="00000000">
      <w:r>
        <w:t xml:space="preserve">  - Test data is prepared.</w:t>
      </w:r>
    </w:p>
    <w:p w14:paraId="5ACFEDC9" w14:textId="77777777" w:rsidR="0037576C" w:rsidRDefault="00000000">
      <w:r>
        <w:t>Exit Criteria:</w:t>
      </w:r>
    </w:p>
    <w:p w14:paraId="75E20E8F" w14:textId="77777777" w:rsidR="0037576C" w:rsidRDefault="00000000">
      <w:r>
        <w:t xml:space="preserve">  - All critical bugs are resolved.</w:t>
      </w:r>
    </w:p>
    <w:p w14:paraId="7C557C48" w14:textId="77777777" w:rsidR="0037576C" w:rsidRDefault="00000000">
      <w:r>
        <w:t xml:space="preserve">  - All test cases have passed.</w:t>
      </w:r>
    </w:p>
    <w:p w14:paraId="768DCB91" w14:textId="77777777" w:rsidR="0037576C" w:rsidRDefault="00000000">
      <w:r>
        <w:t xml:space="preserve">  - Product stability is ensured.</w:t>
      </w:r>
    </w:p>
    <w:p w14:paraId="38C76BCB" w14:textId="77777777" w:rsidR="0037576C" w:rsidRDefault="00000000">
      <w:pPr>
        <w:pStyle w:val="Heading2"/>
      </w:pPr>
      <w:r>
        <w:t>7. Test Deliverables</w:t>
      </w:r>
    </w:p>
    <w:p w14:paraId="557F16CC" w14:textId="77777777" w:rsidR="0037576C" w:rsidRDefault="00000000">
      <w:r>
        <w:t>Test Cases</w:t>
      </w:r>
    </w:p>
    <w:p w14:paraId="079A77F7" w14:textId="77777777" w:rsidR="0037576C" w:rsidRDefault="00000000">
      <w:r>
        <w:t>Test Summary Report</w:t>
      </w:r>
    </w:p>
    <w:p w14:paraId="4BF8E8C4" w14:textId="77777777" w:rsidR="0037576C" w:rsidRDefault="00000000">
      <w:r>
        <w:t>Defect Report</w:t>
      </w:r>
    </w:p>
    <w:p w14:paraId="27067D39" w14:textId="77777777" w:rsidR="0037576C" w:rsidRDefault="00000000">
      <w:r>
        <w:t>Test Data</w:t>
      </w:r>
    </w:p>
    <w:p w14:paraId="3EFEBB44" w14:textId="77777777" w:rsidR="0037576C" w:rsidRDefault="00000000">
      <w:pPr>
        <w:pStyle w:val="Heading2"/>
      </w:pPr>
      <w:r>
        <w:t>8. Test Schedule</w:t>
      </w:r>
    </w:p>
    <w:p w14:paraId="4D62E516" w14:textId="3196E411" w:rsidR="0037576C" w:rsidRDefault="00000000">
      <w:r>
        <w:t>Start Date: [</w:t>
      </w:r>
      <w:r w:rsidR="00FF7E8B">
        <w:t>12-11-2024</w:t>
      </w:r>
      <w:r>
        <w:t>]</w:t>
      </w:r>
    </w:p>
    <w:p w14:paraId="65FB5E79" w14:textId="5394C427" w:rsidR="0037576C" w:rsidRDefault="00000000">
      <w:r>
        <w:t>End Date: [</w:t>
      </w:r>
      <w:r w:rsidR="00FF7E8B">
        <w:t>16-11-2024</w:t>
      </w:r>
      <w:r>
        <w:t>]</w:t>
      </w:r>
    </w:p>
    <w:p w14:paraId="77642DDB" w14:textId="77777777" w:rsidR="0037576C" w:rsidRDefault="00000000">
      <w:r>
        <w:t>Detailed schedule of each module testing.</w:t>
      </w:r>
    </w:p>
    <w:p w14:paraId="59402BF5" w14:textId="77777777" w:rsidR="0037576C" w:rsidRDefault="00000000">
      <w:pPr>
        <w:pStyle w:val="Heading2"/>
      </w:pPr>
      <w:r>
        <w:t>9. Resources</w:t>
      </w:r>
    </w:p>
    <w:p w14:paraId="0DE34A85" w14:textId="77777777" w:rsidR="0037576C" w:rsidRDefault="00000000">
      <w:r>
        <w:t>Tools: Selenium (for automated testing), JMeter (for performance testing), OWASP ZAP (for security testing)</w:t>
      </w:r>
    </w:p>
    <w:p w14:paraId="63AE9519" w14:textId="77777777" w:rsidR="0037576C" w:rsidRDefault="00000000">
      <w:r>
        <w:t>Team Members: QA Engineer(s), Test Manager, Developer (for fixing bugs)</w:t>
      </w:r>
    </w:p>
    <w:p w14:paraId="3B9AD68B" w14:textId="77777777" w:rsidR="0037576C" w:rsidRDefault="00000000">
      <w:pPr>
        <w:pStyle w:val="Heading2"/>
      </w:pPr>
      <w:r>
        <w:t>10. Risks and Mitigations</w:t>
      </w:r>
    </w:p>
    <w:p w14:paraId="3E257301" w14:textId="77777777" w:rsidR="0037576C" w:rsidRDefault="00000000">
      <w:r>
        <w:t>Risk: Late requirements changes</w:t>
      </w:r>
    </w:p>
    <w:p w14:paraId="3DB9C568" w14:textId="77777777" w:rsidR="0037576C" w:rsidRDefault="00000000">
      <w:r>
        <w:t xml:space="preserve">  - Mitigation: Regular communication with stakeholders.</w:t>
      </w:r>
    </w:p>
    <w:p w14:paraId="1AD6EAAB" w14:textId="77777777" w:rsidR="0037576C" w:rsidRDefault="00000000">
      <w:r>
        <w:t>Risk: Environment downtime</w:t>
      </w:r>
    </w:p>
    <w:p w14:paraId="41F56B54" w14:textId="77777777" w:rsidR="0037576C" w:rsidRDefault="00000000">
      <w:r>
        <w:t xml:space="preserve">  - Mitigation: Backup environment set up.</w:t>
      </w:r>
    </w:p>
    <w:p w14:paraId="7F233ABF" w14:textId="77777777" w:rsidR="0037576C" w:rsidRDefault="00000000">
      <w:pPr>
        <w:pStyle w:val="Heading2"/>
      </w:pPr>
      <w:r>
        <w:lastRenderedPageBreak/>
        <w:t>11. Approvals</w:t>
      </w:r>
    </w:p>
    <w:p w14:paraId="0591AB4D" w14:textId="309E809D" w:rsidR="0037576C" w:rsidRDefault="00000000">
      <w:r>
        <w:t>Approved by: [</w:t>
      </w:r>
      <w:r w:rsidR="00FF7E8B">
        <w:t>Anjali saw</w:t>
      </w:r>
      <w:r>
        <w:t>]</w:t>
      </w:r>
    </w:p>
    <w:p w14:paraId="40654A77" w14:textId="50109B81" w:rsidR="0037576C" w:rsidRDefault="00000000">
      <w:r>
        <w:t>Approval Date: [</w:t>
      </w:r>
      <w:r w:rsidR="00FF7E8B">
        <w:t>16-11-2024</w:t>
      </w:r>
      <w:r>
        <w:t>]</w:t>
      </w:r>
    </w:p>
    <w:p w14:paraId="0E40C8F8" w14:textId="77777777" w:rsidR="004F1855" w:rsidRDefault="004F1855" w:rsidP="004F1855">
      <w:pPr>
        <w:pStyle w:val="Heading2"/>
      </w:pPr>
      <w:r>
        <w:t>12. 5-Day Work Schedule</w:t>
      </w:r>
    </w:p>
    <w:p w14:paraId="666A808C" w14:textId="77777777" w:rsidR="004F1855" w:rsidRDefault="004F1855" w:rsidP="004F1855">
      <w:r>
        <w:t>Day 1: Review and understand the requirements of Expedia.com and finalize the Test Plan Document.</w:t>
      </w:r>
    </w:p>
    <w:p w14:paraId="1ED26C61" w14:textId="77777777" w:rsidR="004F1855" w:rsidRDefault="004F1855" w:rsidP="004F1855">
      <w:r>
        <w:t>Day 2: Develop test cases for core functionalities such as flight search, hotel booking, and car rentals.</w:t>
      </w:r>
    </w:p>
    <w:p w14:paraId="09947FD6" w14:textId="77777777" w:rsidR="004F1855" w:rsidRDefault="004F1855" w:rsidP="004F1855">
      <w:r>
        <w:t>Day 3: Execute functional and usability tests on the developed test cases.</w:t>
      </w:r>
    </w:p>
    <w:p w14:paraId="20F8E9DE" w14:textId="77777777" w:rsidR="004F1855" w:rsidRDefault="004F1855" w:rsidP="004F1855">
      <w:r>
        <w:t>Day 4: Conduct performance testing (speed, responsiveness) and security testing for user data protection.</w:t>
      </w:r>
    </w:p>
    <w:p w14:paraId="0830BB2D" w14:textId="77777777" w:rsidR="004F1855" w:rsidRDefault="004F1855" w:rsidP="004F1855">
      <w:r>
        <w:t>Day 5: Document results, prepare defect reports, and finalize the Test Summary Report.</w:t>
      </w:r>
    </w:p>
    <w:p w14:paraId="662400D5" w14:textId="77777777" w:rsidR="004F1855" w:rsidRPr="004F1855" w:rsidRDefault="004F1855" w:rsidP="004F1855"/>
    <w:sectPr w:rsidR="004F1855" w:rsidRPr="004F1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8857213">
    <w:abstractNumId w:val="8"/>
  </w:num>
  <w:num w:numId="2" w16cid:durableId="1100224260">
    <w:abstractNumId w:val="6"/>
  </w:num>
  <w:num w:numId="3" w16cid:durableId="1597641034">
    <w:abstractNumId w:val="5"/>
  </w:num>
  <w:num w:numId="4" w16cid:durableId="804273192">
    <w:abstractNumId w:val="4"/>
  </w:num>
  <w:num w:numId="5" w16cid:durableId="246620518">
    <w:abstractNumId w:val="7"/>
  </w:num>
  <w:num w:numId="6" w16cid:durableId="925261730">
    <w:abstractNumId w:val="3"/>
  </w:num>
  <w:num w:numId="7" w16cid:durableId="578714214">
    <w:abstractNumId w:val="2"/>
  </w:num>
  <w:num w:numId="8" w16cid:durableId="1354110847">
    <w:abstractNumId w:val="1"/>
  </w:num>
  <w:num w:numId="9" w16cid:durableId="84282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65AE"/>
    <w:rsid w:val="0029639D"/>
    <w:rsid w:val="00326F90"/>
    <w:rsid w:val="0037576C"/>
    <w:rsid w:val="00450DB8"/>
    <w:rsid w:val="004F1855"/>
    <w:rsid w:val="00A60EE0"/>
    <w:rsid w:val="00AA1D8D"/>
    <w:rsid w:val="00B47730"/>
    <w:rsid w:val="00CB0664"/>
    <w:rsid w:val="00D6463E"/>
    <w:rsid w:val="00FC693F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FB12F"/>
  <w14:defaultImageDpi w14:val="300"/>
  <w15:docId w15:val="{8C531585-8826-46B8-9D12-2BF30F10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Kumar</cp:lastModifiedBy>
  <cp:revision>5</cp:revision>
  <dcterms:created xsi:type="dcterms:W3CDTF">2024-11-12T15:53:00Z</dcterms:created>
  <dcterms:modified xsi:type="dcterms:W3CDTF">2024-11-12T16:08:00Z</dcterms:modified>
  <cp:category/>
</cp:coreProperties>
</file>